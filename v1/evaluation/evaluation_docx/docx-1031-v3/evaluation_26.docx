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on the draft revised animal welfare regulation, version 1 June 202X</w:t>
        <w:br/>
        <w:t xml:space="preserve">Introduction - In April 202X-2, the European Commission committed to proposing legislation before the end of 202X to phase out the use of animal cages, with a view to eventually prohibit them. This echoes growing concerns among the European population for what regards animal welfare. This Note aims to provide an analysis of the situation, the reasoning behind the proposed regulation and its potential benefits. </w:t>
        <w:br/>
        <w:t>Main argument - The proposed regulation will enhance animal welfare by introducing a system whereby the use of animal cages will be gradually phased out. This will also serve the purpose of providing an answer to growing concerns among the European population for the welfare of animals, which -as is widely documented- is an important topic for many citizens. However, there are significant challenges to this initiative. The changes that will need to be implemented if the new piece of legislation is adopted will pose several significant challenges:</w:t>
        <w:br/>
        <w:t>- costs incurred by farmers to comply with new standards can be seen as disproportionate</w:t>
        <w:br/>
        <w:t>- higher food prices will negatively impact the poorest families</w:t>
        <w:br/>
        <w:t>The Directorate General is well aware of the importance of the policy objectives and the need to mitigate its negative consequences for both producers and consumers. On the long-run, the long-term sustainability of our agricultural sector will be enhanced.</w:t>
        <w:br/>
        <w:t>Conclusion - By proposing this new piece of legislation, the Commission aims to strike a balance between agricultural productivity and and the long term well-being of our agricultural sector.</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The central argument, which is the draft revised animal welfare regulation, is communicated clearly.</w:t>
        <w:br/>
        <w:br/>
        <w:t>The central message—that the European Commission is proposing legislation to phase out animal cages to improve animal welfare—is quite effectively communicated.</w:t>
        <w:br/>
        <w:br/>
        <w:t>The flow of the communication is logical, starting with an introduction, followed by the main argument and challenges, and concluding with the Commission’s goals.</w:t>
        <w:br/>
        <w:br/>
        <w:t>The layout is clear but lacks visual elements that could make it more engaging.</w:t>
        <w:br/>
        <w:br/>
        <w:t>The titles and subtitles are present, but they could be made more specific for better clarity.</w:t>
        <w:br/>
        <w:br/>
        <w:t>The tone is formal and appropriate for a briefing note.</w:t>
        <w:br/>
        <w:br/>
        <w:t>The language is mostly clear, but it could be more concise, especially in the "Main argument" section.</w:t>
        <w:br/>
        <w:br/>
        <w:t>There is no noticeable bias in the communication.</w:t>
        <w:br/>
        <w:br/>
        <w:t>The document has a clearly titled "Introduction" section.</w:t>
        <w:br/>
        <w:t>There is no clearly titled "Recommendations" section.</w:t>
        <w:br/>
        <w:t>The document includes a "Conclusion" section, but this could be expanded.</w:t>
        <w:br/>
        <w:br/>
        <w:t>More content is needed to better explore the topic.</w:t>
        <w:br/>
        <w:br/>
        <w:t>Supporting statistics are not present in the text, which would have greatly strengthened the argument.</w:t>
        <w:br/>
        <w:br/>
        <w:t>The text specifically mentions the European Union but does not list individual EU member states.</w:t>
        <w:br/>
        <w:br/>
        <w:t>Non-EU countries are not mentioned in the text.</w:t>
        <w:br/>
        <w:br/>
        <w:t>Spelling Mistakes:</w:t>
        <w:br/>
        <w:t>"and and" in the Conclusion should be "and"</w:t>
        <w:br/>
        <w:br/>
        <w:t>Grammar Mistakes:</w:t>
        <w:br/>
        <w:t>"On the long-run, the long-term sustainability" could be corrected to "In the long run, the sustainability"</w:t>
        <w:br/>
        <w:t>Overall, the document is a well-structured and clear briefing note but could benefit from the inclusion of a "Recommendations" section, statistical evidence, and minor language refinements.</w:t>
        <w:br/>
      </w:r>
    </w:p>
    <w:p>
      <w:pPr>
        <w:pStyle w:val="Heading1"/>
      </w:pPr>
      <w:r>
        <w:br/>
        <w:t>Actual Tips/Errors</w:t>
        <w:br/>
      </w:r>
    </w:p>
    <w:p>
      <w:r>
        <w:t xml:space="preserve">Tips/Suggestions for Improvement (if any): </w:t>
        <w:br/>
        <w:t>Tips to Improve</w:t>
        <w:br/>
        <w:br/>
        <w:t xml:space="preserve">Spelling/Grammar Errors (if any): </w:t>
        <w:br/>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The trainee's answer provides a brief introduction to the draft revised animal welfare regulation but lacks clarity and depth in addressing the main issues and providing recommendations. The trainee briefly mentions the importance of animal welfare and the potential challenges of implementing the proposed regulation but fails to provide convincing arguments and solid reasoning to support their points. The trainee's answer also lacks a clear distinction between facts and opinions and does not consider the point of view of other departments within the European Commission. Additionally, the trainee's answer does not provide adequate titles and subtitles to organize the content effectively.</w:t>
        <w:br/>
        <w:br/>
        <w:t>1. The central theme/definition of the subject area and content is not clear. The trainee briefly mentions the draft revised animal welfare regulation but does not provide a clear overview of the main issues and remaining problems.</w:t>
        <w:br/>
        <w:br/>
        <w:t>2. Convincing arguments and solid reasoning are not used to put the message across. The trainee's answer lacks depth and fails to provide compelling arguments to support the proposed regulation and address the potential challenges.</w:t>
        <w:br/>
        <w:br/>
        <w:t>3. The text does not clearly signal the difference between facts and opinions. The trainee's answer lacks clarity in distinguishing between factual information and personal opinions, making it difficult for the reader to determine the credibility of the information presented.</w:t>
        <w:br/>
        <w:br/>
        <w:t>4. The point of view of others is not taken into account. The trainee's answer does not consider the opinions and perspectives of other departments within the European Commission, such as DG AGRI, DG ENV, and DG TRADE, which are crucial in understanding the broader context of the proposed regulation.</w:t>
        <w:br/>
        <w:br/>
        <w:t>5. There is no evident bias in the document. The trainee's answer does not display any apparent bias as they provide a neutral overview of the draft revised animal welfare regulation.</w:t>
        <w:br/>
        <w:br/>
        <w:t>6. There are no adequate titles and subtitles. The trainee's answer lacks clear titles and subtitles to organize the content effectively, making it difficult for the reader to follow the train of thought and locate specific information.</w:t>
        <w:br/>
        <w:br/>
        <w:t>7. The text does not present a balanced amount of detail. The trainee's answer lacks sufficient detail in addressing the main issues and remaining problems of the proposed regulation, making it difficult for the reader to fully understand the complexities of the topic.</w:t>
        <w:br/>
        <w:br/>
        <w:t>8. There are no supporting statistics in the text. The trainee's answer does not provide any supporting statistics to enhance the credibility and relevance of their arguments.</w:t>
        <w:br/>
        <w:br/>
        <w:t>9. The document does not have a titled Introduction section. The trainee's answer lacks a titled Introduction section, which is essential for providing a clear overview of the main topic and setting the context for the rest of the document.</w:t>
        <w:br/>
        <w:br/>
        <w:t>10. The document does not have a titled recommendations section. The trainee's answer does not include a titled recommendations section, which is crucial for providing clear and actionable recommendations for the Director-General's decision-making.</w:t>
        <w:br/>
        <w:br/>
        <w:t>11. The document does not have a titled conclusions section. The trainee's answer does not include a titled conclusions section, which is necessary for summarizing the main points and key takeaways of the briefing note.</w:t>
        <w:br/>
        <w:br/>
        <w:t>12. The text does not mention any specific EU member states. The trainee's answer does not mention any specific EU member states in relation to the proposed revised animal welfare regulation.</w:t>
        <w:br/>
        <w:br/>
        <w:t>13. The text does not contain information on non-EU countries/international context. The trainee's answer does not provide any information on non-EU countries or the international context in relation to the proposed regulation.</w:t>
        <w:br/>
        <w:br/>
        <w:t>Overall, the trainee's answer lacks clarity, depth, and organization. The trainee should provide more specific arguments and solid reasoning to support the proposed regulation and address the potential challenges. Additionally, the trainee should consider the perspectives of other departments within the European Commission and provide clear titles, subtitles, and sections to organize the content effectively.</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Summary:</w:t>
        <w:br/>
        <w:t>Your briefing note provides an introduction to the draft revised animal welfare regulation and highlights the main argument for its implementation. You mention the growing concerns for animal welfare among the European population and the proposed phased-out approach for animal cages. However, you also acknowledge the challenges of the initiative, such as the costs incurred by farmers and potential higher food prices. You conclude by emphasizing the importance of striking a balance between agricultural productivity and the long-term well-being of the agricultural sector.</w:t>
        <w:br/>
        <w:br/>
        <w:t>Clarity:</w:t>
        <w:br/>
        <w:t>Your briefing note is generally clear and easy to read. The introduction provides a brief overview of the proposed regulation and its purpose. However, some parts of your argument could benefit from further clarification and supporting evidence. For example, when discussing the challenges of the initiative, it would be helpful to provide specific details or examples to illustrate the potential impact on farmers and consumers. Additionally, providing more context and explanation for the statement about the long-term sustainability of the agricultural sector would strengthen your argument.</w:t>
        <w:br/>
        <w:br/>
        <w:t>Organization:</w:t>
        <w:br/>
        <w:t>The organization of your briefing note is logical, with an introduction, main argument, and conclusion. However, it would be beneficial to provide more structure within each section to guide the reader through your points more effectively. Consider using headings or bullet points to clearly outline the main challenges and potential benefits of the proposed regulation. This will help the Director-General easily navigate the information and make an informed decision.</w:t>
        <w:br/>
        <w:br/>
        <w:t>Style:</w:t>
        <w:br/>
        <w:t>The tone of your briefing note is appropriate, and your writing style is generally clear and concise. You effectively address the audience's concerns by acknowledging the challenges of the proposed regulation and emphasizing the need for a balanced approach. However, there are areas where you could improve the style and strengthen your arguments. For instance, you mention the importance of mitigating negative consequences for farmers and consumers, but you do not provide specific recommendations or strategies to achieve this. Adding more specific details or suggestions would enhance the persuasiveness of your note.</w:t>
        <w:br/>
        <w:br/>
        <w:t>Overall, your briefing note provides a good foundation for addressing the main issues and presenting the main argument for the draft revised animal welfare regulation. However, to improve your communication, consider providing more specific examples, evidence, and recommendations to support your points. Additionally, structure your note with clear headings or bullet points to enhance the organization and readability.</w:t>
      </w:r>
    </w:p>
    <w:p>
      <w:pPr>
        <w:pStyle w:val="Heading1"/>
      </w:pPr>
      <w:r>
        <w:br/>
        <w:t>Predicted Tips/Errors</w:t>
        <w:br/>
      </w:r>
    </w:p>
    <w:p>
      <w:r>
        <w:t>TIPS/SUGGESTIONS FOR IMPROVEMENT:</w:t>
        <w:br/>
        <w:t>- Expand on the main issues and provide more details on each point. Explain why the use of animal cages is being phased out and the potential benefits for animal welfare.</w:t>
        <w:br/>
        <w:t>- Provide a more thorough analysis of the challenges and potential negative consequences of the proposed regulation. Explain why the costs may be seen as disproportionate and how higher food prices can impact the poorest families.</w:t>
        <w:br/>
        <w:t>- Consider addressing the concerns raised by DG AGRI regarding unfair competition and the impact on food pricing. Discuss possible solutions or compromises to address these concerns.</w:t>
        <w:br/>
        <w:t>- Provide a more comprehensive conclusion that summarizes the main points and recommendations for the Director-General's decision.</w:t>
        <w:br/>
        <w:br/>
        <w:t>SPELLING/GRAMMAR ERRORS:</w:t>
        <w:br/>
        <w:t>- "202X-2" should be "202X-2022"</w:t>
        <w:br/>
        <w:t>- "for what regards" should be "regarding"</w:t>
        <w:br/>
        <w:t>- "well-being of our agricultural sector" should be "well-being of our agricultural sector."</w:t>
        <w:br/>
        <w:br/>
        <w:t>Note: The trainee's answer is very brief and lacks specific details and analysis. It is important to provide more information and reasoning to support the arguments and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