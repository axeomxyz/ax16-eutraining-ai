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br/>
        <w:t>Trainee's Answer</w:t>
        <w:br/>
      </w:r>
    </w:p>
    <w:p>
      <w:r>
        <w:t>Trainee's Answer</w:t>
        <w:br/>
        <w:t>INTERNAL NOTE (DG Mobility and Transport)</w:t>
        <w:br/>
        <w:t>This internal note aims at assisting the press office to prepare a press release announcing the publication, by the Single Europeas Sky Air traffic management Research (SESAR) Joint Undertaking, of its blueprint for drone use in low-level air space. The publication of this blueprint, following a request of the Commission, is part of the Commission's Aviation Strategy, which requires an effective legal framework that can foster European leadership and competitiveness, while addressing a number of concerns, notably safety.</w:t>
        <w:br/>
        <w:t>The European Aviation Safety Agency (EASA) is currently working with Member States (MS) and industry to produce effective EU-wide safety rules in order to implement the EU's basic aviation safety regulation, which is expected to be adopted in the coming months.</w:t>
        <w:br/>
        <w:t>Within this context, the Commission, through SESAR Joint Undertaking, will further finance a range of drone projects, focusing on the integration of drones into the aviation system.</w:t>
        <w:br/>
        <w:t>This note will first highlight the opportunities and threats of unmanned or remotely piloted vehicles in the European Airspace (1) and it will then turn to the blueprint for drone use in low-level air space (2).</w:t>
        <w:br/>
        <w:t>1. Opportunities and threats of unmanned or remotely piloted vehicles in the European Airspace</w:t>
        <w:br/>
        <w:t>1.1. Opportunities of unmanned or remotely piloted vehicles in the European Airspace</w:t>
        <w:br/>
        <w:t>- Employement and growth:</w:t>
        <w:br/>
        <w:t>According to the European Air Safety Agency (EASA), unmanned aircraft has great potential for producing new jobs and growth.</w:t>
        <w:br/>
        <w:t>- New or better services:</w:t>
        <w:br/>
        <w:t>In its Riga Declaration "Framing the future of aviation", the European aviation community further advocates that drones offer new services and applications going beyond traditional aviation and offer the promise to perform existing services in a more affordable and environmetal friedly way.</w:t>
        <w:br/>
        <w:t>This aspect was also hightlighted in the press, where several potential benefits of drones have been put forward, from Amazon deliveries to rescue missions and fight against crime.</w:t>
        <w:br/>
        <w:t>1.2. Threats of unmanned or remotely piloted vehicles in the European Airspace:</w:t>
        <w:br/>
        <w:t>- Safety:</w:t>
        <w:br/>
        <w:t>Some concerns have been raised in the press that "saferty occurences" involving drones in Europe are on the rise, potentially posing a threat to recreational and commercial planes. Similar concerns have been raised by the European aviation community, which stated, in its recent Rega Declaration, that, althoigh no one is on board of a drone, people in other aicraft or on the ground could get hurt in case of an accident or an unscheduled landing.</w:t>
        <w:br/>
        <w:t>- Noise:</w:t>
        <w:br/>
        <w:t>The European aviation community also identified other risks linked to the use of drones, such as nuisances and negatice externalities.</w:t>
        <w:br/>
        <w:t>- Right to privacy:</w:t>
        <w:br/>
        <w:t>In its recent Riga Declaration, the European aviation community also raised concerns with respect to the protection of fundamental rights, such as the right to privacy and the protection of personal data, as many drones involve data-gathering such as filming.</w:t>
        <w:br/>
        <w:t>- Security threats:</w:t>
        <w:br/>
        <w:t>Another risk which has been put forward is the potential security risk linked to the malicious use of drones.</w:t>
        <w:br/>
        <w:t>It can thus be said that the use of unmanned or remotely piloted vehicles in the European Airspace both has a lot of potential to foster European leadership and competitiveness, but also implied important risks that need to be mitigated through an effective legal framework.</w:t>
        <w:br/>
        <w:t>2. The blueprint for drone use in low-level air space</w:t>
        <w:br/>
        <w:t>The purpose of this blueprint is to make drone use in low-level airspace safe, secure and environmentallu friendly. It will pave the way for the development of a strong and dynamic EU drone services market.</w:t>
        <w:br/>
        <w:t>This blueprint oulines the proposed vision for the concept of "U-space", which is a set of new services and specific procedures designed to support safe, efficient and secure access to airspace (altitudes of up to 150 meters) for large number of drones.</w:t>
        <w:br/>
        <w:t>This paper outiles a number of basic principles:</w:t>
        <w:br/>
        <w:t>i) Safety at low level altitude levels:</w:t>
        <w:br/>
        <w:t>The concept is to develop a system similar to that of Air Traffic Management (ATM) for manned aviation.</w:t>
        <w:br/>
        <w:t>ii) Automated system:</w:t>
        <w:br/>
        <w:t>The system will provide information for highly automated or autonomous drones to fly safely and avoid obstacles or collisions.</w:t>
        <w:br/>
        <w:t>iii) Partly up and running by 20XX+2:</w:t>
        <w:br/>
        <w:t>It will be the case for basic services like registration, e-identification and geo-fencing.</w:t>
      </w:r>
    </w:p>
    <w:p>
      <w:pPr>
        <w:pStyle w:val="Title"/>
      </w:pPr>
      <w:r>
        <w:br/>
        <w:t>Human Evaluator</w:t>
        <w:br/>
      </w:r>
    </w:p>
    <w:p>
      <w:pPr>
        <w:pStyle w:val="Heading1"/>
      </w:pPr>
      <w:r>
        <w:br/>
        <w:t>Actual Overall Score</w:t>
        <w:br/>
      </w:r>
    </w:p>
    <w:p>
      <w:r>
        <w:t>OVERALL SCORE: 7.0/10</w:t>
        <w:br/>
        <w:br/>
      </w:r>
    </w:p>
    <w:p>
      <w:pPr>
        <w:pStyle w:val="Heading1"/>
      </w:pPr>
      <w:r>
        <w:br/>
        <w:t>Actual Overall Summary</w:t>
        <w:br/>
      </w:r>
    </w:p>
    <w:p>
      <w:r>
        <w:t xml:space="preserve">Overall Summary: </w:t>
        <w:br/>
        <w:t>Summary</w:t>
        <w:br/>
        <w:t>The text aims to assist the press office in preparing a press release about the publication of a blueprint for drone use in low-level airspace by SESAR Joint Undertaking. It is a part of the Commission's Aviation Strategy and outlines opportunities and threats of drone use in the European airspace. It also discusses the blueprint's goals, which include making drone use safe, secure, and environmentally friendly.</w:t>
        <w:br/>
        <w:br/>
        <w:t>The text could improve in terms of organization by adding specific headers for sections other than 'Opportunities and threats' and 'The blueprint for drone use in low-level air space,' to enhance readability. Evidence provided is adequate but could be strengthened with more data. There are numerous spelling and grammatical errors that need to be addressed.</w:t>
        <w:br/>
        <w:t>Per Competency Score</w:t>
        <w:br/>
      </w:r>
    </w:p>
    <w:p>
      <w:pPr>
        <w:pStyle w:val="Heading1"/>
      </w:pPr>
      <w:r>
        <w:br/>
        <w:t>Actual Communication Score</w:t>
        <w:br/>
      </w:r>
    </w:p>
    <w:p>
      <w:r>
        <w:t>COMMUNICATION SCORE: 7.0/10</w:t>
        <w:br/>
        <w:br/>
      </w:r>
    </w:p>
    <w:p>
      <w:pPr>
        <w:pStyle w:val="Heading1"/>
      </w:pPr>
      <w:r>
        <w:br/>
        <w:t>Actual Communication Summary</w:t>
        <w:br/>
      </w:r>
    </w:p>
    <w:p>
      <w:r>
        <w:t xml:space="preserve">Communication Summary: </w:t>
        <w:br/>
        <w:t>The text's layout is logical but could be improved by breaking down the long paragraphs into smaller sections for better readability.</w:t>
        <w:br/>
        <w:br/>
        <w:t>The text communicates its points clearly but would benefit from enhanced organization and more subheadings to guide the reader through the complex subject matter.</w:t>
        <w:br/>
        <w:br/>
        <w:t>The text does not have a specifically titled Introduction section.</w:t>
        <w:br/>
        <w:t>The text does not have a specifically titled Conclusions section.</w:t>
        <w:br/>
        <w:t>The text does not have a specifically titled Recommendations section.</w:t>
        <w:br/>
        <w:br/>
        <w:t>The tone of the document is formal and informative.</w:t>
        <w:br/>
        <w:br/>
        <w:t>The document is not particularly easy to read due to long paragraphs and the absence of headers in some sections.</w:t>
        <w:br/>
      </w:r>
    </w:p>
    <w:p>
      <w:pPr>
        <w:pStyle w:val="Heading1"/>
      </w:pPr>
      <w:r>
        <w:br/>
        <w:t>Actual Tips/Errors</w:t>
        <w:br/>
      </w:r>
    </w:p>
    <w:p>
      <w:r>
        <w:t xml:space="preserve">Tips/Suggestions for Improvement (if any): </w:t>
        <w:br/>
        <w:br/>
        <w:br/>
        <w:t xml:space="preserve">Spelling/Grammar Errors (if any): </w:t>
        <w:br/>
        <w:t>Spelling errors:</w:t>
        <w:br/>
        <w:t>"Europeas" should be "European"</w:t>
        <w:br/>
        <w:t>"Employement" should be "Employment"</w:t>
        <w:br/>
        <w:t>"environmetal" should be "environmental"</w:t>
        <w:br/>
        <w:t>"saferty" should be "safety"</w:t>
        <w:br/>
        <w:t>"Rega" should be "Riga"</w:t>
        <w:br/>
        <w:br/>
        <w:t>Grammar errors:</w:t>
        <w:br/>
        <w:t>"This internal note aims at assisting" should be "This internal note aims to assist"</w:t>
        <w:br/>
        <w:t>"has great potential for producing new jobs" should be "has great potential to produce new jobs"</w:t>
        <w:br/>
        <w:t>"althoigh no one is on board of a drone" should be "although no one is on board the drone"</w:t>
        <w:br/>
        <w:t>"important risks that need to be mitigated" should be "important risks that need mitigating"</w:t>
        <w:br/>
        <w:t>"environmentallu friendly" should be "environmentally friendly"</w:t>
        <w:br/>
      </w:r>
    </w:p>
    <w:p>
      <w:pPr>
        <w:pStyle w:val="Title"/>
      </w:pPr>
      <w:r>
        <w:br/>
        <w:t>AI Evaluator</w:t>
        <w:br/>
      </w:r>
    </w:p>
    <w:p>
      <w:pPr>
        <w:pStyle w:val="Heading1"/>
      </w:pPr>
      <w:r>
        <w:br/>
        <w:t>Predicted Overall Score</w:t>
        <w:br/>
      </w:r>
    </w:p>
    <w:p>
      <w:r>
        <w:t>Overall Score (out-off 10): 7.0</w:t>
        <w:br/>
        <w:br/>
      </w:r>
    </w:p>
    <w:p>
      <w:pPr>
        <w:pStyle w:val="Heading1"/>
      </w:pPr>
      <w:r>
        <w:br/>
        <w:t>Predicted Overall Summary</w:t>
        <w:br/>
      </w:r>
    </w:p>
    <w:p>
      <w:r>
        <w:t>Overall Summary:</w:t>
        <w:br/>
        <w:t xml:space="preserve">The trainee's answer provides a comprehensive overview of the opportunities and threats of unmanned or remotely piloted vehicles in the European airspace. They highlight the potential benefits of drones, such as employment and growth, new services, and applications. They also address the concerns related to safety, noise, privacy, and security. </w:t>
        <w:br/>
        <w:br/>
        <w:t>In terms of the blueprint for drone use in low-level airspace, the trainee accurately describes the purpose of the blueprint and the concept of "U-space." They mention the key principles of the blueprint, including safety at low levels, an automated system, and the implementation of basic services by a specific year.</w:t>
        <w:br/>
        <w:br/>
        <w:t xml:space="preserve">The trainee's answer is well-structured and provides relevant information. However, there are a few areas where improvement could be made. </w:t>
        <w:br/>
        <w:br/>
        <w:t>Suggestions for Improvement:</w:t>
        <w:br/>
        <w:t>1. The trainee's answer could benefit from more specific examples and evidence to support their points. For example, when discussing the potential benefits of drones, they could provide specific examples of industries or sectors that have seen growth or job creation due to drone use.</w:t>
        <w:br/>
        <w:br/>
        <w:t>2. The trainee's answer could also provide more information on the specific safety concerns related to drones, such as near-miss incidents with airplanes or accidents involving drones.</w:t>
        <w:br/>
        <w:br/>
        <w:t>3. Additionally, the trainee's answer could include more information on the regulatory framework for drones, such as the role of the European Commission, EASA, and Member States in developing safety rules and regulations.</w:t>
        <w:br/>
        <w:br/>
        <w:t>Overall, the trainee's answer provides a good understanding of the opportunities and threats of drones in the European airspace and the blueprint for drone use in low-level airspace. With some improvements in providing specific examples and evidence, as well as more information on safety concerns and the regulatory framework, the answer could be even stronger.</w:t>
      </w:r>
    </w:p>
    <w:p>
      <w:pPr>
        <w:pStyle w:val="Heading1"/>
      </w:pPr>
      <w:r>
        <w:br/>
        <w:t>Predicted Communication Score</w:t>
        <w:br/>
      </w:r>
    </w:p>
    <w:p>
      <w:r>
        <w:t>Communication Score (out-off 10): 7.0</w:t>
        <w:br/>
        <w:br/>
      </w:r>
    </w:p>
    <w:p>
      <w:pPr>
        <w:pStyle w:val="Heading1"/>
      </w:pPr>
      <w:r>
        <w:br/>
        <w:t>Predicted Communication Summary</w:t>
        <w:br/>
      </w:r>
    </w:p>
    <w:p>
      <w:r>
        <w:t>According to the Notice of Competitions of current EPSO competitions, the only competency that will be assessed in the Case Study exam is Written Communication. Therefore, only this competency was assessed in your evaluation.</w:t>
        <w:br/>
        <w:br/>
        <w:t>Summary Feedback:</w:t>
        <w:br/>
        <w:br/>
        <w:t>The trainee's answer provides a summary of the main points from the case study, including the opportunities and threats of unmanned or remotely piloted vehicles in the European Airspace, and the blueprint for drone use in low-level airspace. The summary is clear and covers the key information from the case study.</w:t>
        <w:br/>
        <w:br/>
        <w:t>However, there are a few areas where the trainee's answer could be improved:</w:t>
        <w:br/>
        <w:br/>
        <w:t>1. Clarity: The trainee's answer is generally clear and easy to follow. However, there are a few instances where the language could be simplified and made more concise. For example, instead of saying "This paper outlines a number of basic principles", the trainee could say "The blueprint outlines several key principles".</w:t>
        <w:br/>
        <w:br/>
        <w:t>2. Organization: The trainee's answer is well-organized and follows a logical structure. The summary is divided into two sections, one for the opportunities and threats of unmanned or remotely piloted vehicles and one for the blueprint for drone use in low-level airspace. However, it would be helpful to use subheadings or bullet points to make the organization even clearer.</w:t>
        <w:br/>
        <w:br/>
        <w:t>3. Style: The trainee's answer uses a formal writing style, which is appropriate for the audience. The language is mostly clear and jargon-free, but there are a few instances where the trainee could use simpler language. For example, instead of saying "The delivery of U-space relies upon the following key principles", the trainee could say "The implementation of U-space is based on the following key principles".</w:t>
        <w:br/>
        <w:br/>
        <w:t>Overall, the trainee's answer provides a good summary of the case study, but there is room for improvement in terms of clarity, organization, and style.</w:t>
      </w:r>
    </w:p>
    <w:p>
      <w:pPr>
        <w:pStyle w:val="Heading1"/>
      </w:pPr>
      <w:r>
        <w:br/>
        <w:t>Predicted Tips/Errors</w:t>
        <w:br/>
      </w:r>
    </w:p>
    <w:p>
      <w:r>
        <w:t>TIPS/SUGGESTIONS FOR IMPROVEMENT:</w:t>
        <w:br/>
        <w:t>- Use clear and concise language to convey your points.</w:t>
        <w:br/>
        <w:t>- Break down your response into paragraphs to improve readability and organization.</w:t>
        <w:br/>
        <w:t>- Provide more specific examples and evidence to support your statements.</w:t>
        <w:br/>
        <w:br/>
        <w:t>SPELLING/GRAMMAR ERRORS:</w:t>
        <w:br/>
        <w:t>- Europeas Sky Air traffic management Research: European Sky Air Traffic Management Research</w:t>
        <w:br/>
        <w:t>- employement: employment</w:t>
        <w:br/>
        <w:t>- environmetal: environmental</w:t>
        <w:br/>
        <w:t>- Riga Declaration "Framing the future of aviation": Riga Declaration on Remotely Piloted Aircraft (drones)</w:t>
        <w:br/>
        <w:t>- saferty: safety</w:t>
        <w:br/>
        <w:t>- occurences: occurrences</w:t>
        <w:br/>
        <w:t>- althoigh: although</w:t>
        <w:br/>
        <w:t>- aicraft: aircraft</w:t>
        <w:br/>
        <w:t>- negatice: negative</w:t>
        <w:br/>
        <w:t>- oulines: outlines</w:t>
        <w:br/>
        <w:t>- environmentallu: environmentally</w:t>
        <w:br/>
        <w:t>- altitudes: altitude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